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Multiple Choice Questions</w:t>
      </w:r>
    </w:p>
    <w:p>
      <w:r>
        <w:rPr>
          <w:b/>
        </w:rPr>
        <w:br/>
        <w:t xml:space="preserve">Q1. </w:t>
      </w:r>
      <w:r>
        <w:t>What are AI agents?</w:t>
        <w:br/>
      </w:r>
    </w:p>
    <w:p>
      <w:r>
        <w:rPr>
          <w:i/>
        </w:rPr>
        <w:t xml:space="preserve">Topic: AI Agents | </w:t>
      </w:r>
      <w:r>
        <w:rPr>
          <w:i/>
        </w:rPr>
        <w:t>Difficulty: Medium</w:t>
        <w:br/>
      </w:r>
    </w:p>
    <w:p>
      <w:r>
        <w:t>a) Autonomous programs that can observe their environment, make decisions, and take actions to achieve specific goals without constant human supervision</w:t>
      </w:r>
    </w:p>
    <w:p>
      <w:r>
        <w:t>b) Basic interfaces designed primarily to respond to user queries</w:t>
      </w:r>
    </w:p>
    <w:p>
      <w:r>
        <w:t>c) Systems that rely on human prompts or intervention to complete tasks</w:t>
      </w:r>
    </w:p>
    <w:p>
      <w:r>
        <w:t>d) AI tools that can only automate simple tasks</w:t>
      </w:r>
    </w:p>
    <w:p>
      <w:r>
        <w:rPr>
          <w:b/>
        </w:rPr>
        <w:br/>
        <w:t xml:space="preserve">Answer: </w:t>
      </w:r>
      <w:r>
        <w:t>a</w:t>
      </w:r>
    </w:p>
    <w:p>
      <w:r>
        <w:rPr>
          <w:b/>
        </w:rPr>
        <w:t xml:space="preserve">Explanation: </w:t>
      </w:r>
      <w:r>
        <w:t>AI agents are autonomous programs that can observe their environment, make decisions, and take actions to achieve specific goals without constant human supervision.</w:t>
        <w:br/>
      </w:r>
    </w:p>
    <w:p>
      <w:r>
        <w:t>__________________________________________________</w:t>
      </w:r>
    </w:p>
    <w:p>
      <w:r>
        <w:rPr>
          <w:b/>
        </w:rPr>
        <w:br/>
        <w:t xml:space="preserve">Q2. </w:t>
      </w:r>
      <w:r>
        <w:t>What is the core technology behind AI agents?</w:t>
        <w:br/>
      </w:r>
    </w:p>
    <w:p>
      <w:r>
        <w:rPr>
          <w:i/>
        </w:rPr>
        <w:t xml:space="preserve">Topic: AI Agents | </w:t>
      </w:r>
      <w:r>
        <w:rPr>
          <w:i/>
        </w:rPr>
        <w:t>Difficulty: Medium</w:t>
        <w:br/>
      </w:r>
    </w:p>
    <w:p>
      <w:r>
        <w:t>a) Large language models (LLMs)</w:t>
      </w:r>
    </w:p>
    <w:p>
      <w:r>
        <w:t>b) Basic machine learning algorithms</w:t>
      </w:r>
    </w:p>
    <w:p>
      <w:r>
        <w:t>c) Simple reflex agents</w:t>
      </w:r>
    </w:p>
    <w:p>
      <w:r>
        <w:t>d) Model-based reflex agents</w:t>
      </w:r>
    </w:p>
    <w:p>
      <w:r>
        <w:rPr>
          <w:b/>
        </w:rPr>
        <w:br/>
        <w:t xml:space="preserve">Answer: </w:t>
      </w:r>
      <w:r>
        <w:t>a</w:t>
      </w:r>
    </w:p>
    <w:p>
      <w:r>
        <w:rPr>
          <w:b/>
        </w:rPr>
        <w:t xml:space="preserve">Explanation: </w:t>
      </w:r>
      <w:r>
        <w:t>The core technology behind AI agents is large language models (LLMs).</w:t>
        <w:br/>
      </w:r>
    </w:p>
    <w:p>
      <w:r>
        <w:t>__________________________________________________</w:t>
      </w:r>
    </w:p>
    <w:p>
      <w:r>
        <w:rPr>
          <w:b/>
        </w:rPr>
        <w:br/>
        <w:t xml:space="preserve">Q3. </w:t>
      </w:r>
      <w:r>
        <w:t>How do AI agents differ from chatbots?</w:t>
        <w:br/>
      </w:r>
    </w:p>
    <w:p>
      <w:r>
        <w:rPr>
          <w:i/>
        </w:rPr>
        <w:t xml:space="preserve">Topic: AI Agents | </w:t>
      </w:r>
      <w:r>
        <w:rPr>
          <w:i/>
        </w:rPr>
        <w:t>Difficulty: Hard</w:t>
        <w:br/>
      </w:r>
    </w:p>
    <w:p>
      <w:r>
        <w:t>a) AI agents are more sophisticated and can monitor data streams, automate complex workflows, and execute tasks independently</w:t>
      </w:r>
    </w:p>
    <w:p>
      <w:r>
        <w:t>b) Chatbots can observe their environment and make decisions</w:t>
      </w:r>
    </w:p>
    <w:p>
      <w:r>
        <w:t>c) AI agents rely on constant human supervision</w:t>
      </w:r>
    </w:p>
    <w:p>
      <w:r>
        <w:t>d) There is no difference between AI agents and chatbots</w:t>
      </w:r>
    </w:p>
    <w:p>
      <w:r>
        <w:rPr>
          <w:b/>
        </w:rPr>
        <w:br/>
        <w:t xml:space="preserve">Answer: </w:t>
      </w:r>
      <w:r>
        <w:t>a</w:t>
      </w:r>
    </w:p>
    <w:p>
      <w:r>
        <w:rPr>
          <w:b/>
        </w:rPr>
        <w:t xml:space="preserve">Explanation: </w:t>
      </w:r>
      <w:r>
        <w:t>AI agents are more sophisticated than chatbots as they can monitor data streams, automate complex workflows, and execute tasks independently.</w:t>
        <w:br/>
      </w:r>
    </w:p>
    <w:p>
      <w:r>
        <w:t>__________________________________________________</w:t>
      </w:r>
    </w:p>
    <w:p>
      <w:r>
        <w:rPr>
          <w:b/>
        </w:rPr>
        <w:br/>
        <w:t xml:space="preserve">Q4. </w:t>
      </w:r>
      <w:r>
        <w:t>What is cloud computing?</w:t>
        <w:br/>
      </w:r>
    </w:p>
    <w:p>
      <w:r>
        <w:rPr>
          <w:i/>
        </w:rPr>
        <w:t xml:space="preserve">Topic: Cloud Computing | </w:t>
      </w:r>
      <w:r>
        <w:rPr>
          <w:i/>
        </w:rPr>
        <w:t>Difficulty: Easy</w:t>
        <w:br/>
      </w:r>
    </w:p>
    <w:p>
      <w:r>
        <w:t>a) The on-demand availability of computing resources over the internet</w:t>
      </w:r>
    </w:p>
    <w:p>
      <w:r>
        <w:t>b) The use of physical resources managed by individuals and businesses</w:t>
      </w:r>
    </w:p>
    <w:p>
      <w:r>
        <w:t>c) The manual management of IT infrastructure by companies</w:t>
      </w:r>
    </w:p>
    <w:p>
      <w:r>
        <w:t>d) The need for upfront infrastructure costs in accessing computing services</w:t>
      </w:r>
    </w:p>
    <w:p>
      <w:r>
        <w:rPr>
          <w:b/>
        </w:rPr>
        <w:br/>
        <w:t xml:space="preserve">Answer: </w:t>
      </w:r>
      <w:r>
        <w:t>a</w:t>
      </w:r>
    </w:p>
    <w:p>
      <w:r>
        <w:rPr>
          <w:b/>
        </w:rPr>
        <w:t xml:space="preserve">Explanation: </w:t>
      </w:r>
      <w:r>
        <w:t>Cloud computing is the on-demand availability of computing resources over the internet.</w:t>
        <w:br/>
      </w:r>
    </w:p>
    <w:p>
      <w:r>
        <w:t>__________________________________________________</w:t>
      </w:r>
    </w:p>
    <w:p>
      <w:r>
        <w:rPr>
          <w:b/>
        </w:rPr>
        <w:br/>
        <w:t xml:space="preserve">Q5. </w:t>
      </w:r>
      <w:r>
        <w:t>What is a key advantage of cloud computing?</w:t>
        <w:br/>
      </w:r>
    </w:p>
    <w:p>
      <w:r>
        <w:rPr>
          <w:i/>
        </w:rPr>
        <w:t xml:space="preserve">Topic: Cloud Computing | </w:t>
      </w:r>
      <w:r>
        <w:rPr>
          <w:i/>
        </w:rPr>
        <w:t>Difficulty: Easy</w:t>
        <w:br/>
      </w:r>
    </w:p>
    <w:p>
      <w:r>
        <w:t>a) Accessing and storing information while managing physical devices</w:t>
      </w:r>
    </w:p>
    <w:p>
      <w:r>
        <w:t>b) Relying on upfront infrastructure costs for compute and storage</w:t>
      </w:r>
    </w:p>
    <w:p>
      <w:r>
        <w:t>c) Rapid adjustment of IT infrastructure</w:t>
      </w:r>
    </w:p>
    <w:p>
      <w:r>
        <w:t>d) Limited accessibility and management of resources by IT teams</w:t>
      </w:r>
    </w:p>
    <w:p>
      <w:r>
        <w:rPr>
          <w:b/>
        </w:rPr>
        <w:br/>
        <w:t xml:space="preserve">Answer: </w:t>
      </w:r>
      <w:r>
        <w:t>c</w:t>
      </w:r>
    </w:p>
    <w:p>
      <w:r>
        <w:rPr>
          <w:b/>
        </w:rPr>
        <w:t xml:space="preserve">Explanation: </w:t>
      </w:r>
      <w:r>
        <w:t>A key advantage of cloud computing is the rapid adjustment of IT infrastructure without upfront costs.</w:t>
        <w:br/>
      </w:r>
    </w:p>
    <w:p>
      <w:r>
        <w:t>__________________________________________________</w:t>
      </w:r>
    </w:p>
    <w:p>
      <w:r>
        <w:rPr>
          <w:b/>
        </w:rPr>
        <w:br/>
        <w:t xml:space="preserve">Q6. </w:t>
      </w:r>
      <w:r>
        <w:t>What service models are based on cloud computing?</w:t>
        <w:br/>
      </w:r>
    </w:p>
    <w:p>
      <w:r>
        <w:rPr>
          <w:i/>
        </w:rPr>
        <w:t xml:space="preserve">Topic: Cloud Computing | </w:t>
      </w:r>
      <w:r>
        <w:rPr>
          <w:i/>
        </w:rPr>
        <w:t>Difficulty: Medium</w:t>
        <w:br/>
      </w:r>
    </w:p>
    <w:p>
      <w:r>
        <w:t>a) Sharing of on-demand computing resources over the phone</w:t>
      </w:r>
    </w:p>
    <w:p>
      <w:r>
        <w:t>b) Access to a virtual pool of shared resources over the internet</w:t>
      </w:r>
    </w:p>
    <w:p>
      <w:r>
        <w:t>c) Direct physical access to on-premises servers</w:t>
      </w:r>
    </w:p>
    <w:p>
      <w:r>
        <w:t>d) Using local computers for information storage</w:t>
      </w:r>
    </w:p>
    <w:p>
      <w:r>
        <w:rPr>
          <w:b/>
        </w:rPr>
        <w:br/>
        <w:t xml:space="preserve">Answer: </w:t>
      </w:r>
      <w:r>
        <w:t>b</w:t>
      </w:r>
    </w:p>
    <w:p>
      <w:r>
        <w:rPr>
          <w:b/>
        </w:rPr>
        <w:t xml:space="preserve">Explanation: </w:t>
      </w:r>
      <w:r>
        <w:t>Cloud computing service models are based on the concept of accessing a virtual pool of shared resources over the internet.</w:t>
        <w:br/>
      </w:r>
    </w:p>
    <w:p>
      <w:r>
        <w:t>__________________________________________________</w:t>
      </w:r>
    </w:p>
    <w:p>
      <w:r>
        <w:rPr>
          <w:b/>
        </w:rPr>
        <w:br/>
        <w:t xml:space="preserve">Q7. </w:t>
      </w:r>
      <w:r>
        <w:t>What are AI agents commonly referred to as due to their core technology usage?</w:t>
        <w:br/>
      </w:r>
    </w:p>
    <w:p>
      <w:r>
        <w:rPr>
          <w:i/>
        </w:rPr>
        <w:t xml:space="preserve">Topic: AI Agents | </w:t>
      </w:r>
      <w:r>
        <w:rPr>
          <w:i/>
        </w:rPr>
        <w:t>Difficulty: Hard</w:t>
        <w:br/>
      </w:r>
    </w:p>
    <w:p>
      <w:r>
        <w:t>a) Machine learning agents</w:t>
      </w:r>
    </w:p>
    <w:p>
      <w:r>
        <w:t>b) Large language models (LLMs)</w:t>
      </w:r>
    </w:p>
    <w:p>
      <w:r>
        <w:t>c) Simple reflex agents</w:t>
      </w:r>
    </w:p>
    <w:p>
      <w:r>
        <w:t>d) Model-based reflex agents</w:t>
      </w:r>
    </w:p>
    <w:p>
      <w:r>
        <w:rPr>
          <w:b/>
        </w:rPr>
        <w:br/>
        <w:t xml:space="preserve">Answer: </w:t>
      </w:r>
      <w:r>
        <w:t>b</w:t>
      </w:r>
    </w:p>
    <w:p>
      <w:r>
        <w:rPr>
          <w:b/>
        </w:rPr>
        <w:t xml:space="preserve">Explanation: </w:t>
      </w:r>
      <w:r>
        <w:t>AI agents are commonly referred to as Large Language Models (LLMs) due to their core technology usage.</w:t>
        <w:br/>
      </w:r>
    </w:p>
    <w:p>
      <w:r>
        <w:t>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